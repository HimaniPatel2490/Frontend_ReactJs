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B8857" w14:textId="6FD09155" w:rsidR="00006A58" w:rsidRDefault="002A454E">
      <w:pPr>
        <w:pStyle w:val="Heading1"/>
        <w:jc w:val="center"/>
      </w:pPr>
      <w:r>
        <w:t>Himani Patel</w:t>
      </w:r>
    </w:p>
    <w:p w14:paraId="3BCA740E" w14:textId="73BD72AE" w:rsidR="00006A58" w:rsidRDefault="00635A39">
      <w:pPr>
        <w:pStyle w:val="BodyText"/>
        <w:jc w:val="center"/>
      </w:pPr>
      <w:r>
        <w:t>E1002,Shreedhar Vihar, Vastral,</w:t>
      </w:r>
      <w:r w:rsidR="00E8001E">
        <w:t xml:space="preserve"> </w:t>
      </w:r>
      <w:r>
        <w:t>Ahmedabad</w:t>
      </w:r>
    </w:p>
    <w:p w14:paraId="60D32011" w14:textId="22AD736E" w:rsidR="00006A58" w:rsidRDefault="002A454E">
      <w:pPr>
        <w:pStyle w:val="BodyText"/>
        <w:jc w:val="center"/>
      </w:pPr>
      <w:hyperlink r:id="rId6" w:history="1">
        <w:r w:rsidRPr="002A454E">
          <w:rPr>
            <w:rStyle w:val="Hyperlink"/>
          </w:rPr>
          <w:t>himanipatel2803@gmailcom</w:t>
        </w:r>
      </w:hyperlink>
      <w:r w:rsidR="00E8001E">
        <w:t xml:space="preserve">| </w:t>
      </w:r>
      <w:r w:rsidR="00635A39">
        <w:t>8140428141</w:t>
      </w:r>
      <w:r w:rsidR="00E8001E">
        <w:t>|</w:t>
      </w:r>
      <w:r w:rsidR="00244C1F" w:rsidRPr="00244C1F">
        <w:t>himani-patel-582b202b5</w:t>
      </w:r>
    </w:p>
    <w:p w14:paraId="1E8203FE" w14:textId="77777777" w:rsidR="00006A58" w:rsidRDefault="00E8001E">
      <w:pPr>
        <w:pStyle w:val="Heading2"/>
      </w:pPr>
      <w:r>
        <w:t>Career Objective</w:t>
      </w:r>
    </w:p>
    <w:p w14:paraId="7CDFFC9D" w14:textId="73C45767" w:rsidR="00006A58" w:rsidRDefault="00E8001E">
      <w:pPr>
        <w:pStyle w:val="BodyText"/>
      </w:pPr>
      <w:r>
        <w:t>Creative Front-End Developer with expertise in crafting responsive, interactive, and visually appealing web applications. Skilled in React.js, JavaScript, HTML, CSS, and</w:t>
      </w:r>
      <w:r w:rsidR="002A454E">
        <w:t xml:space="preserve"> Bootstrap</w:t>
      </w:r>
    </w:p>
    <w:p w14:paraId="37EB0EF8" w14:textId="77777777" w:rsidR="00006A58" w:rsidRDefault="00E8001E">
      <w:pPr>
        <w:pStyle w:val="Heading2"/>
      </w:pPr>
      <w:r>
        <w:t>Key Skills &amp; Technical Expertise</w:t>
      </w:r>
    </w:p>
    <w:p w14:paraId="4FAA045A" w14:textId="77777777" w:rsidR="00006A58" w:rsidRDefault="00E8001E">
      <w:pPr>
        <w:pStyle w:val="BodyText"/>
      </w:pPr>
      <w:r>
        <w:t>🔹 HTML, CSS, JavaScript</w:t>
      </w:r>
    </w:p>
    <w:p w14:paraId="6CA23C03" w14:textId="2681EE40" w:rsidR="00006A58" w:rsidRDefault="00E8001E">
      <w:pPr>
        <w:pStyle w:val="BodyText"/>
      </w:pPr>
      <w:r>
        <w:t>🔹 React.js, Bootstrap</w:t>
      </w:r>
    </w:p>
    <w:p w14:paraId="26E53AE0" w14:textId="77777777" w:rsidR="00006A58" w:rsidRDefault="00E8001E">
      <w:pPr>
        <w:pStyle w:val="BodyText"/>
      </w:pPr>
      <w:r>
        <w:t>🔹 API Fetching &amp; Integration</w:t>
      </w:r>
    </w:p>
    <w:p w14:paraId="4310598C" w14:textId="77777777" w:rsidR="00006A58" w:rsidRDefault="00E8001E">
      <w:pPr>
        <w:pStyle w:val="Heading2"/>
      </w:pPr>
      <w:r>
        <w:t>Education</w:t>
      </w:r>
    </w:p>
    <w:p w14:paraId="65483636" w14:textId="4ECFD97D" w:rsidR="00006A58" w:rsidRDefault="00E8001E">
      <w:pPr>
        <w:pStyle w:val="BodyText"/>
      </w:pPr>
      <w:r>
        <w:t>🎓 Certification in</w:t>
      </w:r>
      <w:r w:rsidR="002A454E">
        <w:t xml:space="preserve"> FrontEnd Developer</w:t>
      </w:r>
      <w:r>
        <w:t xml:space="preserve"> - TOPS Technologies, [</w:t>
      </w:r>
      <w:r w:rsidR="002A454E">
        <w:t>2025</w:t>
      </w:r>
      <w:r>
        <w:t>]</w:t>
      </w:r>
    </w:p>
    <w:p w14:paraId="1E54941B" w14:textId="719E4BB6" w:rsidR="00006A58" w:rsidRDefault="00E8001E">
      <w:pPr>
        <w:pStyle w:val="BodyText"/>
      </w:pPr>
      <w:r>
        <w:t>🎓 Bachelor’s Degree in</w:t>
      </w:r>
      <w:r w:rsidR="002A454E">
        <w:t xml:space="preserve"> Computer Science Engineering</w:t>
      </w:r>
      <w:r>
        <w:t xml:space="preserve"> </w:t>
      </w:r>
      <w:r w:rsidR="002A454E">
        <w:t>–</w:t>
      </w:r>
      <w:r>
        <w:t xml:space="preserve"> </w:t>
      </w:r>
      <w:r w:rsidR="002A454E">
        <w:t>Gujarat Technological University</w:t>
      </w:r>
      <w:r>
        <w:t xml:space="preserve"> [</w:t>
      </w:r>
      <w:r w:rsidR="002A454E">
        <w:t>2024</w:t>
      </w:r>
      <w:r>
        <w:t>]</w:t>
      </w:r>
    </w:p>
    <w:p w14:paraId="2DC28529" w14:textId="77777777" w:rsidR="00006A58" w:rsidRDefault="00E8001E">
      <w:pPr>
        <w:pStyle w:val="Heading2"/>
      </w:pPr>
      <w:r>
        <w:t>Projects &amp; Practical Assignments</w:t>
      </w:r>
    </w:p>
    <w:p w14:paraId="1A7B35F6" w14:textId="2D451CBD" w:rsidR="00006A58" w:rsidRDefault="00E8001E">
      <w:pPr>
        <w:pStyle w:val="Heading3"/>
      </w:pPr>
      <w:r>
        <w:t>🔹 Project 1: [</w:t>
      </w:r>
      <w:r w:rsidR="00A83A06">
        <w:t>Time Tracker</w:t>
      </w:r>
      <w:r>
        <w:t>]</w:t>
      </w:r>
    </w:p>
    <w:p w14:paraId="03D1DD76" w14:textId="2358DA3C" w:rsidR="00006A58" w:rsidRDefault="00E8001E">
      <w:pPr>
        <w:pStyle w:val="BodyText"/>
      </w:pPr>
      <w:r>
        <w:t xml:space="preserve">📌 Description: </w:t>
      </w:r>
      <w:r w:rsidR="00244C1F">
        <w:t>This Web Can manage employee time And Tracking Task. Remember deadline Of project etc</w:t>
      </w:r>
    </w:p>
    <w:p w14:paraId="2529A919" w14:textId="30DEF14D" w:rsidR="00006A58" w:rsidRDefault="00E8001E">
      <w:pPr>
        <w:pStyle w:val="BodyText"/>
      </w:pPr>
      <w:r>
        <w:t xml:space="preserve">🛠 Tools/Features: </w:t>
      </w:r>
      <w:r w:rsidR="00244C1F">
        <w:t>HTML,Css,Javascript,Bootstrap,Springtoolsuit</w:t>
      </w:r>
    </w:p>
    <w:p w14:paraId="4A48E485" w14:textId="0462C78D" w:rsidR="00006A58" w:rsidRDefault="00E8001E">
      <w:pPr>
        <w:pStyle w:val="BodyText"/>
      </w:pPr>
      <w:r>
        <w:t xml:space="preserve">🔗 GitHub Link: </w:t>
      </w:r>
      <w:r w:rsidR="00244C1F" w:rsidRPr="00244C1F">
        <w:t>https://github.com/HimaniPatel2490</w:t>
      </w:r>
    </w:p>
    <w:p w14:paraId="33B1DBE8" w14:textId="6113E8E4" w:rsidR="00006A58" w:rsidRDefault="00E8001E">
      <w:pPr>
        <w:pStyle w:val="BodyText"/>
      </w:pPr>
      <w:r>
        <w:rPr>
          <w:rFonts w:ascii="Segoe UI Emoji" w:hAnsi="Segoe UI Emoji" w:cs="Segoe UI Emoji"/>
        </w:rPr>
        <w:t>🌍</w:t>
      </w:r>
      <w:r>
        <w:t xml:space="preserve"> Live Link: </w:t>
      </w:r>
      <w:r w:rsidR="00244C1F">
        <w:t>Not Availble</w:t>
      </w:r>
    </w:p>
    <w:p w14:paraId="30A6208B" w14:textId="77777777" w:rsidR="00006A58" w:rsidRDefault="00E8001E">
      <w:pPr>
        <w:pStyle w:val="Heading2"/>
      </w:pPr>
      <w:r>
        <w:t>Strengths</w:t>
      </w:r>
    </w:p>
    <w:p w14:paraId="703B4498" w14:textId="77777777" w:rsidR="00006A58" w:rsidRDefault="00E8001E">
      <w:pPr>
        <w:pStyle w:val="BodyText"/>
      </w:pPr>
      <w:r>
        <w:t>✔ Strong analytical and problem-solving skills.</w:t>
      </w:r>
    </w:p>
    <w:p w14:paraId="2CC35BBA" w14:textId="77777777" w:rsidR="00006A58" w:rsidRDefault="00E8001E">
      <w:pPr>
        <w:pStyle w:val="BodyText"/>
      </w:pPr>
      <w:r>
        <w:t>✔ Ability to quickly learn new technologies.</w:t>
      </w:r>
    </w:p>
    <w:p w14:paraId="5DA2C69C" w14:textId="77777777" w:rsidR="00006A58" w:rsidRDefault="00E8001E">
      <w:pPr>
        <w:pStyle w:val="BodyText"/>
      </w:pPr>
      <w:r>
        <w:t>✔ Excellent collaboration and teamwork.</w:t>
      </w:r>
    </w:p>
    <w:p w14:paraId="48AA38EC" w14:textId="77777777" w:rsidR="00006A58" w:rsidRDefault="00E8001E">
      <w:pPr>
        <w:pStyle w:val="BodyText"/>
      </w:pPr>
      <w:r>
        <w:t>✔ Detail-oriented approach to development and debugging.</w:t>
      </w:r>
    </w:p>
    <w:p w14:paraId="45567EF0" w14:textId="77777777" w:rsidR="00006A58" w:rsidRDefault="00E8001E">
      <w:pPr>
        <w:pStyle w:val="Heading2"/>
      </w:pPr>
      <w:r>
        <w:t>Personal Information</w:t>
      </w:r>
    </w:p>
    <w:p w14:paraId="2250A8C9" w14:textId="77777777" w:rsidR="00006A58" w:rsidRDefault="00E8001E">
      <w:pPr>
        <w:pStyle w:val="BodyText"/>
      </w:pPr>
      <w:r>
        <w:t>🗣 Languages Known: English, Hindi, Gujarati</w:t>
      </w:r>
    </w:p>
    <w:p w14:paraId="0B67FA91" w14:textId="4C176E7E" w:rsidR="00006A58" w:rsidRDefault="00E8001E">
      <w:pPr>
        <w:pStyle w:val="BodyText"/>
      </w:pPr>
      <w:r>
        <w:t xml:space="preserve">🎯 Hobbies: </w:t>
      </w:r>
      <w:r w:rsidR="002A454E">
        <w:t>Travelling,</w:t>
      </w:r>
      <w:r w:rsidR="00635A39">
        <w:t xml:space="preserve"> </w:t>
      </w:r>
      <w:r w:rsidR="002A454E">
        <w:t>Gardening</w:t>
      </w:r>
    </w:p>
    <w:p w14:paraId="2F045475" w14:textId="77777777" w:rsidR="00006A58" w:rsidRDefault="00E8001E">
      <w:pPr>
        <w:pStyle w:val="Heading2"/>
      </w:pPr>
      <w:r>
        <w:lastRenderedPageBreak/>
        <w:t>Declaration</w:t>
      </w:r>
    </w:p>
    <w:p w14:paraId="5428E6CB" w14:textId="77777777" w:rsidR="00006A58" w:rsidRDefault="00E8001E">
      <w:pPr>
        <w:pStyle w:val="BodyText"/>
      </w:pPr>
      <w:r>
        <w:t>I hereby declare that the information provided above is accurate to the best of my knowledge and belief.</w:t>
      </w:r>
    </w:p>
    <w:sectPr w:rsidR="00006A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6322692">
    <w:abstractNumId w:val="8"/>
  </w:num>
  <w:num w:numId="2" w16cid:durableId="1865749413">
    <w:abstractNumId w:val="6"/>
  </w:num>
  <w:num w:numId="3" w16cid:durableId="880630739">
    <w:abstractNumId w:val="5"/>
  </w:num>
  <w:num w:numId="4" w16cid:durableId="181015408">
    <w:abstractNumId w:val="4"/>
  </w:num>
  <w:num w:numId="5" w16cid:durableId="1738286894">
    <w:abstractNumId w:val="7"/>
  </w:num>
  <w:num w:numId="6" w16cid:durableId="577979926">
    <w:abstractNumId w:val="3"/>
  </w:num>
  <w:num w:numId="7" w16cid:durableId="5328937">
    <w:abstractNumId w:val="2"/>
  </w:num>
  <w:num w:numId="8" w16cid:durableId="84377337">
    <w:abstractNumId w:val="1"/>
  </w:num>
  <w:num w:numId="9" w16cid:durableId="195069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A58"/>
    <w:rsid w:val="00034616"/>
    <w:rsid w:val="0006063C"/>
    <w:rsid w:val="0015074B"/>
    <w:rsid w:val="00244C1F"/>
    <w:rsid w:val="00251186"/>
    <w:rsid w:val="0029639D"/>
    <w:rsid w:val="002A454E"/>
    <w:rsid w:val="002E0937"/>
    <w:rsid w:val="00326F90"/>
    <w:rsid w:val="00635A39"/>
    <w:rsid w:val="00816349"/>
    <w:rsid w:val="00A83A06"/>
    <w:rsid w:val="00AA1D8D"/>
    <w:rsid w:val="00B47730"/>
    <w:rsid w:val="00CB0664"/>
    <w:rsid w:val="00E800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F5480B5-BD2D-460A-9F33-344FB933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A45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5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3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manipatel2803@gmail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himanipatel2490@outlook.com</cp:lastModifiedBy>
  <cp:revision>5</cp:revision>
  <dcterms:created xsi:type="dcterms:W3CDTF">2013-12-23T23:15:00Z</dcterms:created>
  <dcterms:modified xsi:type="dcterms:W3CDTF">2025-05-03T11:20:00Z</dcterms:modified>
  <cp:category/>
</cp:coreProperties>
</file>